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E2B81" w14:textId="2E9A82AE" w:rsidR="00957068" w:rsidRPr="00957068" w:rsidRDefault="00957068" w:rsidP="00957068">
      <w:pPr>
        <w:pStyle w:val="Title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Airline reservation system  </w:t>
      </w:r>
    </w:p>
    <w:p w14:paraId="6615761E" w14:textId="4FAF0E0C" w:rsidR="00957068" w:rsidRDefault="00957068">
      <w:pPr>
        <w:pStyle w:val="Heading1"/>
        <w:rPr>
          <w:b w:val="0"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Participants:</w:t>
      </w:r>
    </w:p>
    <w:p w14:paraId="09BAC066" w14:textId="3DCE81CA" w:rsidR="00957068" w:rsidRPr="00957068" w:rsidRDefault="00957068" w:rsidP="00957068">
      <w:pPr>
        <w:rPr>
          <w:sz w:val="24"/>
          <w:szCs w:val="24"/>
        </w:rPr>
      </w:pPr>
      <w:r w:rsidRPr="00957068">
        <w:rPr>
          <w:sz w:val="24"/>
          <w:szCs w:val="24"/>
        </w:rPr>
        <w:t>Yassin Amin 221001284</w:t>
      </w:r>
    </w:p>
    <w:p w14:paraId="0AFAD2E2" w14:textId="77777777" w:rsidR="00957068" w:rsidRPr="00957068" w:rsidRDefault="00957068" w:rsidP="00957068">
      <w:pPr>
        <w:rPr>
          <w:sz w:val="24"/>
          <w:szCs w:val="24"/>
        </w:rPr>
      </w:pPr>
      <w:r w:rsidRPr="00957068">
        <w:rPr>
          <w:sz w:val="24"/>
          <w:szCs w:val="24"/>
        </w:rPr>
        <w:t>Mohamed Nassar 221000905</w:t>
      </w:r>
    </w:p>
    <w:p w14:paraId="3655E84B" w14:textId="20370324" w:rsidR="00957068" w:rsidRPr="00957068" w:rsidRDefault="00957068" w:rsidP="00957068">
      <w:pPr>
        <w:rPr>
          <w:sz w:val="24"/>
          <w:szCs w:val="24"/>
        </w:rPr>
      </w:pPr>
      <w:r w:rsidRPr="00957068">
        <w:rPr>
          <w:sz w:val="24"/>
          <w:szCs w:val="24"/>
        </w:rPr>
        <w:t xml:space="preserve">Kareem Mahmoud </w:t>
      </w:r>
      <w:proofErr w:type="gramStart"/>
      <w:r w:rsidRPr="00957068">
        <w:rPr>
          <w:sz w:val="24"/>
          <w:szCs w:val="24"/>
        </w:rPr>
        <w:t>Abdelhamid  202002593</w:t>
      </w:r>
      <w:proofErr w:type="gramEnd"/>
    </w:p>
    <w:p w14:paraId="7980328C" w14:textId="6178DAB6" w:rsidR="00957068" w:rsidRPr="00957068" w:rsidRDefault="00957068" w:rsidP="00957068">
      <w:pPr>
        <w:rPr>
          <w:sz w:val="24"/>
          <w:szCs w:val="24"/>
        </w:rPr>
      </w:pPr>
      <w:r w:rsidRPr="00957068">
        <w:rPr>
          <w:sz w:val="24"/>
          <w:szCs w:val="24"/>
        </w:rPr>
        <w:t xml:space="preserve">Mohamed Salama </w:t>
      </w:r>
      <w:r w:rsidR="004A6FD9">
        <w:rPr>
          <w:sz w:val="24"/>
          <w:szCs w:val="24"/>
        </w:rPr>
        <w:t>211001298</w:t>
      </w:r>
    </w:p>
    <w:p w14:paraId="115EF684" w14:textId="78942327" w:rsidR="00746332" w:rsidRDefault="00957068">
      <w:pPr>
        <w:pStyle w:val="Heading1"/>
      </w:pPr>
      <w:r>
        <w:t>Flight Booking System Documentation</w:t>
      </w:r>
    </w:p>
    <w:p w14:paraId="0323E4E6" w14:textId="77777777" w:rsidR="00746332" w:rsidRDefault="00957068">
      <w:pPr>
        <w:pStyle w:val="Heading2"/>
      </w:pPr>
      <w:r>
        <w:t>Modes of Operation</w:t>
      </w:r>
    </w:p>
    <w:p w14:paraId="1310EED9" w14:textId="77777777" w:rsidR="00746332" w:rsidRDefault="00957068">
      <w:pPr>
        <w:pStyle w:val="Heading3"/>
      </w:pPr>
      <w:r>
        <w:t>1. User Mode</w:t>
      </w:r>
    </w:p>
    <w:p w14:paraId="0BA7C385" w14:textId="77777777" w:rsidR="00746332" w:rsidRDefault="00957068">
      <w:r>
        <w:t>This mode allows a regular user to interact with the system to search for flights, book tickets, and manage their bookings.</w:t>
      </w:r>
    </w:p>
    <w:p w14:paraId="3E0470C6" w14:textId="77777777" w:rsidR="00746332" w:rsidRDefault="00957068">
      <w:pPr>
        <w:pStyle w:val="Heading4"/>
      </w:pPr>
      <w:r>
        <w:t>Features:</w:t>
      </w:r>
    </w:p>
    <w:p w14:paraId="4B674341" w14:textId="77777777" w:rsidR="00746332" w:rsidRDefault="00957068">
      <w:r>
        <w:t>- Register: The user creates an account by providing their details such as username, password, and email.</w:t>
      </w:r>
    </w:p>
    <w:p w14:paraId="538C00F5" w14:textId="77777777" w:rsidR="00746332" w:rsidRDefault="00957068">
      <w:r>
        <w:t>- Log In: The user logs in to access the flight booking system using valid credentials.</w:t>
      </w:r>
    </w:p>
    <w:p w14:paraId="3D0DA9DF" w14:textId="77777777" w:rsidR="00746332" w:rsidRDefault="00957068">
      <w:r>
        <w:t>- Search Flights: Users can search for available flights by providing criteria such as departure and arrival locations, dates, and times.</w:t>
      </w:r>
    </w:p>
    <w:p w14:paraId="503A94F2" w14:textId="77777777" w:rsidR="00746332" w:rsidRDefault="00957068">
      <w:r>
        <w:t>- Book Flight: After selecting a flight, users can enter details and confirm their booking.</w:t>
      </w:r>
    </w:p>
    <w:p w14:paraId="7270E5F2" w14:textId="77777777" w:rsidR="00746332" w:rsidRDefault="00957068">
      <w:r>
        <w:t>- Cancel Booking: Users can cancel their existing bookings if necessary.</w:t>
      </w:r>
    </w:p>
    <w:p w14:paraId="7032738A" w14:textId="77777777" w:rsidR="00746332" w:rsidRDefault="00957068">
      <w:pPr>
        <w:pStyle w:val="Heading3"/>
      </w:pPr>
      <w:r>
        <w:t>2. Admin Mode</w:t>
      </w:r>
    </w:p>
    <w:p w14:paraId="5A87746F" w14:textId="77777777" w:rsidR="00746332" w:rsidRDefault="00957068">
      <w:r>
        <w:t>This mode is designed for administrators who manage the flight operations and oversee the system's backend.</w:t>
      </w:r>
    </w:p>
    <w:p w14:paraId="198AB78B" w14:textId="77777777" w:rsidR="00746332" w:rsidRDefault="00957068">
      <w:pPr>
        <w:pStyle w:val="Heading4"/>
      </w:pPr>
      <w:r>
        <w:t>Features:</w:t>
      </w:r>
    </w:p>
    <w:p w14:paraId="79B01494" w14:textId="77777777" w:rsidR="00746332" w:rsidRDefault="00957068">
      <w:r>
        <w:t>- Log In: Admins authenticate themselves using their admin credentials to access the system.</w:t>
      </w:r>
    </w:p>
    <w:p w14:paraId="73125DBC" w14:textId="77777777" w:rsidR="00746332" w:rsidRDefault="00957068">
      <w:r>
        <w:t>- Create Flights: Admins can add new flights, specifying details such as origin, destination, time, price, and availability.</w:t>
      </w:r>
    </w:p>
    <w:p w14:paraId="22A2EBC3" w14:textId="77777777" w:rsidR="00746332" w:rsidRDefault="00957068">
      <w:r>
        <w:lastRenderedPageBreak/>
        <w:t>- Edit Flights: Admins can modify existing flight details, such as schedule changes, prices, or availability.</w:t>
      </w:r>
    </w:p>
    <w:p w14:paraId="5F3B520F" w14:textId="77777777" w:rsidR="00746332" w:rsidRDefault="00957068">
      <w:r>
        <w:t>- Manage Bookings: Admins can view and manage user bookings, including cancellations or changes to reservations.</w:t>
      </w:r>
    </w:p>
    <w:p w14:paraId="01C7E876" w14:textId="77777777" w:rsidR="00746332" w:rsidRDefault="00957068">
      <w:r>
        <w:t>- View Reports: Admins can generate and view reports summarizing system activity, bookings, or other analytical data.</w:t>
      </w:r>
    </w:p>
    <w:p w14:paraId="6D2DB6A1" w14:textId="77777777" w:rsidR="00746332" w:rsidRDefault="00957068">
      <w:pPr>
        <w:pStyle w:val="Heading3"/>
      </w:pPr>
      <w:r>
        <w:t>3. Flight Search Mode</w:t>
      </w:r>
    </w:p>
    <w:p w14:paraId="0DC42E70" w14:textId="77777777" w:rsidR="00746332" w:rsidRDefault="00957068">
      <w:r>
        <w:t>This mode handles the retrieval of available flights based on user-provided search criteria. It is a shared functionality between users and the admin interface.</w:t>
      </w:r>
    </w:p>
    <w:p w14:paraId="3A36311D" w14:textId="77777777" w:rsidR="00746332" w:rsidRDefault="00957068">
      <w:pPr>
        <w:pStyle w:val="Heading4"/>
      </w:pPr>
      <w:r>
        <w:t>Process:</w:t>
      </w:r>
    </w:p>
    <w:p w14:paraId="4C0708BD" w14:textId="77777777" w:rsidR="00746332" w:rsidRDefault="00957068">
      <w:r>
        <w:t>1. User or admin provides search criteria (origin, destination, date, etc.).</w:t>
      </w:r>
    </w:p>
    <w:p w14:paraId="44E72762" w14:textId="77777777" w:rsidR="00746332" w:rsidRDefault="00957068">
      <w:r>
        <w:t>2. The system retrieves all flights that match the criteria.</w:t>
      </w:r>
    </w:p>
    <w:p w14:paraId="72DEA394" w14:textId="77777777" w:rsidR="00746332" w:rsidRDefault="00957068">
      <w:r>
        <w:t>3. Results are displayed for further action, such as booking or editing.</w:t>
      </w:r>
    </w:p>
    <w:p w14:paraId="623661D2" w14:textId="77777777" w:rsidR="00746332" w:rsidRDefault="00957068">
      <w:pPr>
        <w:pStyle w:val="Heading3"/>
      </w:pPr>
      <w:r>
        <w:t>4. Flight Booking Mode</w:t>
      </w:r>
    </w:p>
    <w:p w14:paraId="5B539545" w14:textId="77777777" w:rsidR="00746332" w:rsidRDefault="00957068">
      <w:r>
        <w:t>This mode allows users to book seats on available flights.</w:t>
      </w:r>
    </w:p>
    <w:p w14:paraId="30926C0F" w14:textId="77777777" w:rsidR="00746332" w:rsidRDefault="00957068">
      <w:pPr>
        <w:pStyle w:val="Heading4"/>
      </w:pPr>
      <w:r>
        <w:t>Process:</w:t>
      </w:r>
    </w:p>
    <w:p w14:paraId="7C4835D1" w14:textId="77777777" w:rsidR="00746332" w:rsidRDefault="00957068">
      <w:r>
        <w:t>1. User selects a flight from the search results.</w:t>
      </w:r>
    </w:p>
    <w:p w14:paraId="79457FDE" w14:textId="77777777" w:rsidR="00746332" w:rsidRDefault="00957068">
      <w:r>
        <w:t>2. User enters booking details, including passenger information.</w:t>
      </w:r>
    </w:p>
    <w:p w14:paraId="7A476C0B" w14:textId="77777777" w:rsidR="00746332" w:rsidRDefault="00957068">
      <w:r>
        <w:t>3. The system processes the booking:</w:t>
      </w:r>
      <w:r>
        <w:br/>
        <w:t xml:space="preserve">   - Updates the flight's available seats.</w:t>
      </w:r>
      <w:r>
        <w:br/>
        <w:t xml:space="preserve">   - Saves the booking details to the database.</w:t>
      </w:r>
    </w:p>
    <w:p w14:paraId="2108E0B4" w14:textId="77777777" w:rsidR="00746332" w:rsidRDefault="00957068">
      <w:r>
        <w:t>4. Confirmation of booking is displayed to the user.</w:t>
      </w:r>
    </w:p>
    <w:p w14:paraId="6CA112DC" w14:textId="77777777" w:rsidR="00746332" w:rsidRDefault="00957068">
      <w:pPr>
        <w:pStyle w:val="Heading3"/>
      </w:pPr>
      <w:r>
        <w:t>5. Flight Management Mode (Admin-Specific)</w:t>
      </w:r>
    </w:p>
    <w:p w14:paraId="7A5D67F9" w14:textId="77777777" w:rsidR="00746332" w:rsidRDefault="00957068">
      <w:r>
        <w:t>This mode focuses on creating, updating, and managing flight details.</w:t>
      </w:r>
    </w:p>
    <w:p w14:paraId="6C6AA494" w14:textId="77777777" w:rsidR="00746332" w:rsidRDefault="00957068">
      <w:pPr>
        <w:pStyle w:val="Heading4"/>
      </w:pPr>
      <w:r>
        <w:t>Features:</w:t>
      </w:r>
    </w:p>
    <w:p w14:paraId="5238BBF9" w14:textId="77777777" w:rsidR="00746332" w:rsidRDefault="00957068">
      <w:r>
        <w:t>- Admins can add new flights with complete details (e.g., origin, destination, schedule, seat capacity, price).</w:t>
      </w:r>
    </w:p>
    <w:p w14:paraId="6590232F" w14:textId="77777777" w:rsidR="00746332" w:rsidRDefault="00957068">
      <w:r>
        <w:t>- Modify existing flights based on operational changes.</w:t>
      </w:r>
    </w:p>
    <w:p w14:paraId="65A2B935" w14:textId="77777777" w:rsidR="00746332" w:rsidRDefault="00957068">
      <w:r>
        <w:t>- Remove flights when no longer available.</w:t>
      </w:r>
    </w:p>
    <w:p w14:paraId="2EA81F1D" w14:textId="77777777" w:rsidR="00746332" w:rsidRDefault="00957068">
      <w:pPr>
        <w:pStyle w:val="Heading3"/>
      </w:pPr>
      <w:r>
        <w:t>6. Reporting Mode (Admin-Specific)</w:t>
      </w:r>
    </w:p>
    <w:p w14:paraId="02BE74DB" w14:textId="77777777" w:rsidR="00746332" w:rsidRDefault="00957068">
      <w:r>
        <w:t>This mode provides administrators with insights into system usage, booking trends, and operational metrics.</w:t>
      </w:r>
    </w:p>
    <w:p w14:paraId="5F959673" w14:textId="77777777" w:rsidR="00746332" w:rsidRDefault="00957068">
      <w:pPr>
        <w:pStyle w:val="Heading4"/>
      </w:pPr>
      <w:r>
        <w:lastRenderedPageBreak/>
        <w:t>Features:</w:t>
      </w:r>
    </w:p>
    <w:p w14:paraId="08B9B005" w14:textId="77777777" w:rsidR="00746332" w:rsidRDefault="00957068">
      <w:r>
        <w:t>- Generate detailed reports that summarize:</w:t>
      </w:r>
      <w:r>
        <w:br/>
        <w:t xml:space="preserve">   - Booking statistics (e.g., total bookings, cancellations).</w:t>
      </w:r>
      <w:r>
        <w:br/>
        <w:t xml:space="preserve">   - Revenue data based on bookings.</w:t>
      </w:r>
      <w:r>
        <w:br/>
        <w:t xml:space="preserve">   - Flight occupancy rates.</w:t>
      </w:r>
    </w:p>
    <w:p w14:paraId="56A26C0F" w14:textId="77777777" w:rsidR="00746332" w:rsidRDefault="00957068">
      <w:r>
        <w:t>- Download or view these reports within the system.</w:t>
      </w:r>
    </w:p>
    <w:p w14:paraId="749733FC" w14:textId="77777777" w:rsidR="00E44B6E" w:rsidRDefault="00E44B6E"/>
    <w:p w14:paraId="39AECA54" w14:textId="77777777" w:rsidR="00E44B6E" w:rsidRDefault="00E44B6E"/>
    <w:p w14:paraId="447968B0" w14:textId="77777777" w:rsidR="00E44B6E" w:rsidRDefault="00E44B6E"/>
    <w:p w14:paraId="301856CA" w14:textId="77777777" w:rsidR="00746332" w:rsidRDefault="00957068">
      <w:pPr>
        <w:pStyle w:val="Heading2"/>
      </w:pPr>
      <w:r>
        <w:t>Mode 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746332" w14:paraId="7153897D" w14:textId="77777777">
        <w:tc>
          <w:tcPr>
            <w:tcW w:w="2880" w:type="dxa"/>
          </w:tcPr>
          <w:p w14:paraId="30C646F8" w14:textId="77777777" w:rsidR="00746332" w:rsidRDefault="00957068">
            <w:r>
              <w:t>Mode</w:t>
            </w:r>
          </w:p>
        </w:tc>
        <w:tc>
          <w:tcPr>
            <w:tcW w:w="2880" w:type="dxa"/>
          </w:tcPr>
          <w:p w14:paraId="419D6BCA" w14:textId="77777777" w:rsidR="00746332" w:rsidRDefault="00957068">
            <w:r>
              <w:t>Actor</w:t>
            </w:r>
          </w:p>
        </w:tc>
        <w:tc>
          <w:tcPr>
            <w:tcW w:w="2880" w:type="dxa"/>
          </w:tcPr>
          <w:p w14:paraId="4F3CFA1A" w14:textId="77777777" w:rsidR="00746332" w:rsidRDefault="00957068">
            <w:r>
              <w:t>Key Features</w:t>
            </w:r>
          </w:p>
        </w:tc>
      </w:tr>
      <w:tr w:rsidR="00746332" w14:paraId="15D79FB4" w14:textId="77777777">
        <w:tc>
          <w:tcPr>
            <w:tcW w:w="2880" w:type="dxa"/>
          </w:tcPr>
          <w:p w14:paraId="2CCE7CA5" w14:textId="77777777" w:rsidR="00746332" w:rsidRDefault="00957068">
            <w:r>
              <w:t>User Mode</w:t>
            </w:r>
          </w:p>
        </w:tc>
        <w:tc>
          <w:tcPr>
            <w:tcW w:w="2880" w:type="dxa"/>
          </w:tcPr>
          <w:p w14:paraId="08907FB7" w14:textId="77777777" w:rsidR="00746332" w:rsidRDefault="00957068">
            <w:r>
              <w:t>User</w:t>
            </w:r>
          </w:p>
        </w:tc>
        <w:tc>
          <w:tcPr>
            <w:tcW w:w="2880" w:type="dxa"/>
          </w:tcPr>
          <w:p w14:paraId="2A8044AE" w14:textId="77777777" w:rsidR="00746332" w:rsidRDefault="00957068">
            <w:r>
              <w:t>Register, Log In, Search Flights, Book, Cancel Booking</w:t>
            </w:r>
          </w:p>
        </w:tc>
      </w:tr>
      <w:tr w:rsidR="00746332" w14:paraId="1FFBE0AC" w14:textId="77777777">
        <w:tc>
          <w:tcPr>
            <w:tcW w:w="2880" w:type="dxa"/>
          </w:tcPr>
          <w:p w14:paraId="0C1683BA" w14:textId="77777777" w:rsidR="00746332" w:rsidRDefault="00957068">
            <w:r>
              <w:t>Admin Mode</w:t>
            </w:r>
          </w:p>
        </w:tc>
        <w:tc>
          <w:tcPr>
            <w:tcW w:w="2880" w:type="dxa"/>
          </w:tcPr>
          <w:p w14:paraId="56C8270C" w14:textId="77777777" w:rsidR="00746332" w:rsidRDefault="00957068">
            <w:r>
              <w:t>Admin</w:t>
            </w:r>
          </w:p>
        </w:tc>
        <w:tc>
          <w:tcPr>
            <w:tcW w:w="2880" w:type="dxa"/>
          </w:tcPr>
          <w:p w14:paraId="578EE534" w14:textId="77777777" w:rsidR="00746332" w:rsidRDefault="00957068">
            <w:r>
              <w:t>Log In, Create Flights, Edit Flights, Manage Bookings, View Reports</w:t>
            </w:r>
          </w:p>
        </w:tc>
      </w:tr>
      <w:tr w:rsidR="00746332" w14:paraId="7486DD3C" w14:textId="77777777">
        <w:tc>
          <w:tcPr>
            <w:tcW w:w="2880" w:type="dxa"/>
          </w:tcPr>
          <w:p w14:paraId="1CE6E5BA" w14:textId="77777777" w:rsidR="00746332" w:rsidRDefault="00957068">
            <w:r>
              <w:t>Flight Search</w:t>
            </w:r>
          </w:p>
        </w:tc>
        <w:tc>
          <w:tcPr>
            <w:tcW w:w="2880" w:type="dxa"/>
          </w:tcPr>
          <w:p w14:paraId="6107CFBC" w14:textId="77777777" w:rsidR="00746332" w:rsidRDefault="00957068">
            <w:r>
              <w:t>User/Admin</w:t>
            </w:r>
          </w:p>
        </w:tc>
        <w:tc>
          <w:tcPr>
            <w:tcW w:w="2880" w:type="dxa"/>
          </w:tcPr>
          <w:p w14:paraId="03B93DDC" w14:textId="77777777" w:rsidR="00746332" w:rsidRDefault="00957068">
            <w:r>
              <w:t>Search for available flights based on criteria</w:t>
            </w:r>
          </w:p>
        </w:tc>
      </w:tr>
      <w:tr w:rsidR="00746332" w14:paraId="5FC2E562" w14:textId="77777777">
        <w:tc>
          <w:tcPr>
            <w:tcW w:w="2880" w:type="dxa"/>
          </w:tcPr>
          <w:p w14:paraId="74E24F77" w14:textId="77777777" w:rsidR="00746332" w:rsidRDefault="00957068">
            <w:r>
              <w:t>Flight Booking</w:t>
            </w:r>
          </w:p>
        </w:tc>
        <w:tc>
          <w:tcPr>
            <w:tcW w:w="2880" w:type="dxa"/>
          </w:tcPr>
          <w:p w14:paraId="290F6E0F" w14:textId="77777777" w:rsidR="00746332" w:rsidRDefault="00957068">
            <w:r>
              <w:t>User</w:t>
            </w:r>
          </w:p>
        </w:tc>
        <w:tc>
          <w:tcPr>
            <w:tcW w:w="2880" w:type="dxa"/>
          </w:tcPr>
          <w:p w14:paraId="4FFE0998" w14:textId="77777777" w:rsidR="00746332" w:rsidRDefault="00957068">
            <w:r>
              <w:t>Select and book flights, confirm payment and details</w:t>
            </w:r>
          </w:p>
        </w:tc>
      </w:tr>
      <w:tr w:rsidR="00746332" w14:paraId="2EBA97B3" w14:textId="77777777">
        <w:tc>
          <w:tcPr>
            <w:tcW w:w="2880" w:type="dxa"/>
          </w:tcPr>
          <w:p w14:paraId="52E6C049" w14:textId="77777777" w:rsidR="00746332" w:rsidRDefault="00957068">
            <w:r>
              <w:t>Flight Management</w:t>
            </w:r>
          </w:p>
        </w:tc>
        <w:tc>
          <w:tcPr>
            <w:tcW w:w="2880" w:type="dxa"/>
          </w:tcPr>
          <w:p w14:paraId="796B88A2" w14:textId="77777777" w:rsidR="00746332" w:rsidRDefault="00957068">
            <w:r>
              <w:t>Admin</w:t>
            </w:r>
          </w:p>
        </w:tc>
        <w:tc>
          <w:tcPr>
            <w:tcW w:w="2880" w:type="dxa"/>
          </w:tcPr>
          <w:p w14:paraId="2D65A012" w14:textId="77777777" w:rsidR="00746332" w:rsidRDefault="00957068">
            <w:r>
              <w:t>Create, update, and manage flight details</w:t>
            </w:r>
          </w:p>
        </w:tc>
      </w:tr>
      <w:tr w:rsidR="00746332" w14:paraId="114DDF0D" w14:textId="77777777">
        <w:tc>
          <w:tcPr>
            <w:tcW w:w="2880" w:type="dxa"/>
          </w:tcPr>
          <w:p w14:paraId="475A7A9B" w14:textId="77777777" w:rsidR="00746332" w:rsidRDefault="00957068">
            <w:r>
              <w:t>Reporting Mode</w:t>
            </w:r>
          </w:p>
        </w:tc>
        <w:tc>
          <w:tcPr>
            <w:tcW w:w="2880" w:type="dxa"/>
          </w:tcPr>
          <w:p w14:paraId="751E5835" w14:textId="77777777" w:rsidR="00746332" w:rsidRDefault="00957068">
            <w:r>
              <w:t>Admin</w:t>
            </w:r>
          </w:p>
        </w:tc>
        <w:tc>
          <w:tcPr>
            <w:tcW w:w="2880" w:type="dxa"/>
          </w:tcPr>
          <w:p w14:paraId="282AE988" w14:textId="77777777" w:rsidR="00746332" w:rsidRDefault="00957068">
            <w:r>
              <w:t>Generate and view analytical reports</w:t>
            </w:r>
          </w:p>
        </w:tc>
      </w:tr>
    </w:tbl>
    <w:p w14:paraId="7372A4A0" w14:textId="77777777" w:rsidR="00AE6705" w:rsidRDefault="00AE6705"/>
    <w:p w14:paraId="42864AC4" w14:textId="77777777" w:rsidR="00E44B6E" w:rsidRPr="00E44B6E" w:rsidRDefault="00FF663A" w:rsidP="00E44B6E">
      <w:pPr>
        <w:rPr>
          <w:noProof/>
        </w:rPr>
      </w:pPr>
      <w:r>
        <w:rPr>
          <w:noProof/>
        </w:rPr>
        <w:pict w14:anchorId="45C75D5C">
          <v:rect id="_x0000_i1025" style="width:0;height:1.5pt" o:hralign="center" o:hrstd="t" o:hr="t" fillcolor="#a0a0a0" stroked="f"/>
        </w:pict>
      </w:r>
    </w:p>
    <w:p w14:paraId="50796FF4" w14:textId="77777777" w:rsidR="00E44B6E" w:rsidRDefault="00E44B6E" w:rsidP="00E44B6E">
      <w:pPr>
        <w:rPr>
          <w:b/>
          <w:bCs/>
          <w:noProof/>
        </w:rPr>
      </w:pPr>
    </w:p>
    <w:p w14:paraId="79DA80B0" w14:textId="77777777" w:rsidR="00E44B6E" w:rsidRDefault="00E44B6E" w:rsidP="00E44B6E">
      <w:pPr>
        <w:rPr>
          <w:b/>
          <w:bCs/>
          <w:noProof/>
        </w:rPr>
      </w:pPr>
    </w:p>
    <w:p w14:paraId="4C7B0496" w14:textId="77777777" w:rsidR="00E44B6E" w:rsidRDefault="00E44B6E" w:rsidP="00E44B6E">
      <w:pPr>
        <w:rPr>
          <w:b/>
          <w:bCs/>
          <w:noProof/>
        </w:rPr>
      </w:pPr>
    </w:p>
    <w:p w14:paraId="12B7369C" w14:textId="77777777" w:rsidR="00E44B6E" w:rsidRDefault="00E44B6E" w:rsidP="00E44B6E">
      <w:pPr>
        <w:rPr>
          <w:b/>
          <w:bCs/>
          <w:noProof/>
        </w:rPr>
      </w:pPr>
    </w:p>
    <w:p w14:paraId="137AEF59" w14:textId="77777777" w:rsidR="00E44B6E" w:rsidRDefault="00E44B6E" w:rsidP="00E44B6E">
      <w:pPr>
        <w:rPr>
          <w:b/>
          <w:bCs/>
          <w:noProof/>
        </w:rPr>
      </w:pPr>
    </w:p>
    <w:p w14:paraId="2FB36597" w14:textId="77777777" w:rsidR="00E44B6E" w:rsidRDefault="00E44B6E" w:rsidP="00E44B6E">
      <w:pPr>
        <w:rPr>
          <w:b/>
          <w:bCs/>
          <w:noProof/>
        </w:rPr>
      </w:pPr>
    </w:p>
    <w:p w14:paraId="773C8F41" w14:textId="77777777" w:rsidR="00E44B6E" w:rsidRDefault="00E44B6E" w:rsidP="00E44B6E">
      <w:pPr>
        <w:rPr>
          <w:b/>
          <w:bCs/>
          <w:noProof/>
        </w:rPr>
      </w:pPr>
    </w:p>
    <w:p w14:paraId="547737E2" w14:textId="77777777" w:rsidR="00E44B6E" w:rsidRDefault="00E44B6E" w:rsidP="00E44B6E">
      <w:pPr>
        <w:rPr>
          <w:b/>
          <w:bCs/>
          <w:noProof/>
        </w:rPr>
      </w:pPr>
    </w:p>
    <w:p w14:paraId="49F5A8CC" w14:textId="77777777" w:rsidR="00E44B6E" w:rsidRDefault="00E44B6E" w:rsidP="00E44B6E">
      <w:pPr>
        <w:rPr>
          <w:b/>
          <w:bCs/>
          <w:noProof/>
        </w:rPr>
      </w:pPr>
    </w:p>
    <w:p w14:paraId="34C1ABEE" w14:textId="77777777" w:rsidR="00E44B6E" w:rsidRDefault="00E44B6E" w:rsidP="00E44B6E">
      <w:pPr>
        <w:rPr>
          <w:b/>
          <w:bCs/>
          <w:noProof/>
        </w:rPr>
      </w:pPr>
    </w:p>
    <w:p w14:paraId="2ADB1B71" w14:textId="77777777" w:rsidR="00E44B6E" w:rsidRDefault="00E44B6E" w:rsidP="00E44B6E">
      <w:pPr>
        <w:rPr>
          <w:b/>
          <w:bCs/>
          <w:noProof/>
        </w:rPr>
      </w:pPr>
    </w:p>
    <w:p w14:paraId="6A974650" w14:textId="77777777" w:rsidR="00E44B6E" w:rsidRDefault="00E44B6E" w:rsidP="00E44B6E">
      <w:pPr>
        <w:rPr>
          <w:b/>
          <w:bCs/>
          <w:noProof/>
        </w:rPr>
      </w:pPr>
    </w:p>
    <w:p w14:paraId="4174E9A7" w14:textId="77777777" w:rsidR="00E44B6E" w:rsidRDefault="00E44B6E" w:rsidP="00E44B6E">
      <w:pPr>
        <w:rPr>
          <w:b/>
          <w:bCs/>
          <w:noProof/>
        </w:rPr>
      </w:pPr>
    </w:p>
    <w:p w14:paraId="222966F4" w14:textId="77777777" w:rsidR="00E44B6E" w:rsidRDefault="00E44B6E" w:rsidP="00E44B6E">
      <w:pPr>
        <w:rPr>
          <w:b/>
          <w:bCs/>
          <w:noProof/>
        </w:rPr>
      </w:pPr>
    </w:p>
    <w:p w14:paraId="4BC978F2" w14:textId="77777777" w:rsidR="00E44B6E" w:rsidRDefault="00E44B6E" w:rsidP="00E44B6E">
      <w:pPr>
        <w:rPr>
          <w:b/>
          <w:bCs/>
          <w:noProof/>
        </w:rPr>
      </w:pPr>
    </w:p>
    <w:p w14:paraId="34EF0A56" w14:textId="295F6599" w:rsidR="00E44B6E" w:rsidRPr="00E44B6E" w:rsidRDefault="00E44B6E" w:rsidP="00E44B6E">
      <w:pPr>
        <w:rPr>
          <w:b/>
          <w:bCs/>
          <w:noProof/>
        </w:rPr>
      </w:pPr>
      <w:r w:rsidRPr="00E44B6E">
        <w:rPr>
          <w:b/>
          <w:bCs/>
          <w:noProof/>
        </w:rPr>
        <w:t>Diagram 1: Use Case Diagram</w:t>
      </w:r>
    </w:p>
    <w:p w14:paraId="516C4382" w14:textId="0B31B801" w:rsidR="00E44B6E" w:rsidRPr="00E44B6E" w:rsidRDefault="00E44B6E" w:rsidP="00E44B6E">
      <w:pPr>
        <w:rPr>
          <w:noProof/>
        </w:rPr>
      </w:pPr>
      <w:r w:rsidRPr="00E44B6E">
        <w:rPr>
          <w:noProof/>
        </w:rPr>
        <w:br/>
        <w:t>This diagram represents the high-level functionalities of the Flight Booking System and its interaction with two primary actors: Admin and User.</w:t>
      </w:r>
    </w:p>
    <w:p w14:paraId="4166A9E5" w14:textId="77777777" w:rsidR="00E44B6E" w:rsidRPr="00E44B6E" w:rsidRDefault="00E44B6E" w:rsidP="00E44B6E">
      <w:pPr>
        <w:rPr>
          <w:b/>
          <w:bCs/>
          <w:noProof/>
        </w:rPr>
      </w:pPr>
      <w:r w:rsidRPr="00E44B6E">
        <w:rPr>
          <w:b/>
          <w:bCs/>
          <w:noProof/>
        </w:rPr>
        <w:t>Key Details:</w:t>
      </w:r>
    </w:p>
    <w:p w14:paraId="1A907D9A" w14:textId="77777777" w:rsidR="00E44B6E" w:rsidRPr="00E44B6E" w:rsidRDefault="00E44B6E" w:rsidP="00E44B6E">
      <w:pPr>
        <w:numPr>
          <w:ilvl w:val="0"/>
          <w:numId w:val="10"/>
        </w:numPr>
        <w:rPr>
          <w:noProof/>
        </w:rPr>
      </w:pPr>
      <w:r w:rsidRPr="00E44B6E">
        <w:rPr>
          <w:b/>
          <w:bCs/>
          <w:noProof/>
        </w:rPr>
        <w:t>Admin Use Cases:</w:t>
      </w:r>
    </w:p>
    <w:p w14:paraId="342F3465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Create Flights:</w:t>
      </w:r>
      <w:r w:rsidRPr="00E44B6E">
        <w:rPr>
          <w:noProof/>
        </w:rPr>
        <w:t xml:space="preserve"> Admins can add new flights to the system.</w:t>
      </w:r>
    </w:p>
    <w:p w14:paraId="11F9CA0E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Edit Flights:</w:t>
      </w:r>
      <w:r w:rsidRPr="00E44B6E">
        <w:rPr>
          <w:noProof/>
        </w:rPr>
        <w:t xml:space="preserve"> Admins can update existing flight details.</w:t>
      </w:r>
    </w:p>
    <w:p w14:paraId="36C939E0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Manage Bookings:</w:t>
      </w:r>
      <w:r w:rsidRPr="00E44B6E">
        <w:rPr>
          <w:noProof/>
        </w:rPr>
        <w:t xml:space="preserve"> Admins can oversee and modify user bookings.</w:t>
      </w:r>
    </w:p>
    <w:p w14:paraId="60BE2874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View Reports:</w:t>
      </w:r>
      <w:r w:rsidRPr="00E44B6E">
        <w:rPr>
          <w:noProof/>
        </w:rPr>
        <w:t xml:space="preserve"> Admins can generate and analyze system reports.</w:t>
      </w:r>
    </w:p>
    <w:p w14:paraId="7A22E16C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Log In:</w:t>
      </w:r>
      <w:r w:rsidRPr="00E44B6E">
        <w:rPr>
          <w:noProof/>
        </w:rPr>
        <w:t xml:space="preserve"> Admins must log in to access administrative functionalities.</w:t>
      </w:r>
    </w:p>
    <w:p w14:paraId="272EF308" w14:textId="77777777" w:rsidR="00E44B6E" w:rsidRPr="00E44B6E" w:rsidRDefault="00E44B6E" w:rsidP="00E44B6E">
      <w:pPr>
        <w:numPr>
          <w:ilvl w:val="0"/>
          <w:numId w:val="10"/>
        </w:numPr>
        <w:rPr>
          <w:noProof/>
        </w:rPr>
      </w:pPr>
      <w:r w:rsidRPr="00E44B6E">
        <w:rPr>
          <w:b/>
          <w:bCs/>
          <w:noProof/>
        </w:rPr>
        <w:t>User Use Cases:</w:t>
      </w:r>
    </w:p>
    <w:p w14:paraId="4F2E4B0E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Register:</w:t>
      </w:r>
      <w:r w:rsidRPr="00E44B6E">
        <w:rPr>
          <w:noProof/>
        </w:rPr>
        <w:t xml:space="preserve"> Users can create an account to use the system.</w:t>
      </w:r>
    </w:p>
    <w:p w14:paraId="3E022710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Log In:</w:t>
      </w:r>
      <w:r w:rsidRPr="00E44B6E">
        <w:rPr>
          <w:noProof/>
        </w:rPr>
        <w:t xml:space="preserve"> Users log in to access booking and other functionalities.</w:t>
      </w:r>
    </w:p>
    <w:p w14:paraId="73A15585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View Flights:</w:t>
      </w:r>
      <w:r w:rsidRPr="00E44B6E">
        <w:rPr>
          <w:noProof/>
        </w:rPr>
        <w:t xml:space="preserve"> Users can browse available flight options.</w:t>
      </w:r>
    </w:p>
    <w:p w14:paraId="0F5ABED0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Book Flight:</w:t>
      </w:r>
      <w:r w:rsidRPr="00E44B6E">
        <w:rPr>
          <w:noProof/>
        </w:rPr>
        <w:t xml:space="preserve"> Users can reserve seats on a flight.</w:t>
      </w:r>
    </w:p>
    <w:p w14:paraId="2756EFD4" w14:textId="77777777" w:rsidR="00E44B6E" w:rsidRPr="00E44B6E" w:rsidRDefault="00E44B6E" w:rsidP="00E44B6E">
      <w:pPr>
        <w:numPr>
          <w:ilvl w:val="1"/>
          <w:numId w:val="10"/>
        </w:numPr>
        <w:rPr>
          <w:noProof/>
        </w:rPr>
      </w:pPr>
      <w:r w:rsidRPr="00E44B6E">
        <w:rPr>
          <w:i/>
          <w:iCs/>
          <w:noProof/>
        </w:rPr>
        <w:t>Cancel Booking:</w:t>
      </w:r>
      <w:r w:rsidRPr="00E44B6E">
        <w:rPr>
          <w:noProof/>
        </w:rPr>
        <w:t xml:space="preserve"> Users can cancel their existing bookings.</w:t>
      </w:r>
    </w:p>
    <w:p w14:paraId="6A056774" w14:textId="77777777" w:rsidR="00E44B6E" w:rsidRDefault="00E44B6E" w:rsidP="00E44B6E">
      <w:pPr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045D77F0" wp14:editId="67A643E7">
            <wp:extent cx="2819400" cy="6029325"/>
            <wp:effectExtent l="0" t="0" r="0" b="9525"/>
            <wp:docPr id="69425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53504" name="Picture 6942535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9159" w14:textId="77777777" w:rsidR="00E44B6E" w:rsidRDefault="00E44B6E" w:rsidP="00E44B6E">
      <w:pPr>
        <w:rPr>
          <w:b/>
          <w:bCs/>
          <w:noProof/>
        </w:rPr>
      </w:pPr>
    </w:p>
    <w:p w14:paraId="70E6586B" w14:textId="77777777" w:rsidR="00E44B6E" w:rsidRDefault="00E44B6E" w:rsidP="00E44B6E">
      <w:pPr>
        <w:rPr>
          <w:b/>
          <w:bCs/>
          <w:noProof/>
        </w:rPr>
      </w:pPr>
    </w:p>
    <w:p w14:paraId="1C107254" w14:textId="77777777" w:rsidR="00E44B6E" w:rsidRDefault="00E44B6E" w:rsidP="00E44B6E">
      <w:pPr>
        <w:rPr>
          <w:b/>
          <w:bCs/>
          <w:noProof/>
        </w:rPr>
      </w:pPr>
    </w:p>
    <w:p w14:paraId="72DB1FF2" w14:textId="77777777" w:rsidR="00E44B6E" w:rsidRDefault="00E44B6E" w:rsidP="00E44B6E">
      <w:pPr>
        <w:rPr>
          <w:b/>
          <w:bCs/>
          <w:noProof/>
        </w:rPr>
      </w:pPr>
    </w:p>
    <w:p w14:paraId="609E7FFC" w14:textId="77777777" w:rsidR="00E44B6E" w:rsidRDefault="00E44B6E" w:rsidP="00E44B6E">
      <w:pPr>
        <w:rPr>
          <w:b/>
          <w:bCs/>
          <w:noProof/>
        </w:rPr>
      </w:pPr>
    </w:p>
    <w:p w14:paraId="2628CC47" w14:textId="77777777" w:rsidR="00E44B6E" w:rsidRDefault="00E44B6E" w:rsidP="00E44B6E">
      <w:pPr>
        <w:rPr>
          <w:b/>
          <w:bCs/>
          <w:noProof/>
        </w:rPr>
      </w:pPr>
    </w:p>
    <w:p w14:paraId="360B229B" w14:textId="77777777" w:rsidR="00E44B6E" w:rsidRDefault="00E44B6E" w:rsidP="00E44B6E">
      <w:pPr>
        <w:rPr>
          <w:b/>
          <w:bCs/>
          <w:noProof/>
        </w:rPr>
      </w:pPr>
    </w:p>
    <w:p w14:paraId="541ABAB6" w14:textId="77777777" w:rsidR="00E44B6E" w:rsidRDefault="00E44B6E" w:rsidP="00E44B6E">
      <w:pPr>
        <w:rPr>
          <w:b/>
          <w:bCs/>
          <w:noProof/>
        </w:rPr>
      </w:pPr>
    </w:p>
    <w:p w14:paraId="1425A1B3" w14:textId="643B5AE4" w:rsidR="00E44B6E" w:rsidRPr="00E44B6E" w:rsidRDefault="00E44B6E" w:rsidP="00E44B6E">
      <w:pPr>
        <w:rPr>
          <w:b/>
          <w:bCs/>
          <w:noProof/>
        </w:rPr>
      </w:pPr>
      <w:r w:rsidRPr="00E44B6E">
        <w:rPr>
          <w:b/>
          <w:bCs/>
          <w:noProof/>
        </w:rPr>
        <w:t>Diagram 2: Sequence Diagram</w:t>
      </w:r>
    </w:p>
    <w:p w14:paraId="02B8FE90" w14:textId="2079C8D0" w:rsidR="00E44B6E" w:rsidRPr="00E44B6E" w:rsidRDefault="00E44B6E" w:rsidP="00E44B6E">
      <w:pPr>
        <w:rPr>
          <w:noProof/>
        </w:rPr>
      </w:pPr>
      <w:r w:rsidRPr="00E44B6E">
        <w:rPr>
          <w:noProof/>
        </w:rPr>
        <w:br/>
        <w:t>This diagram illustrates the step-by-step interaction between the actors (User/Admin) and the system for various processes.</w:t>
      </w:r>
    </w:p>
    <w:p w14:paraId="0E0A8613" w14:textId="77777777" w:rsidR="00E44B6E" w:rsidRPr="00E44B6E" w:rsidRDefault="00E44B6E" w:rsidP="00E44B6E">
      <w:pPr>
        <w:rPr>
          <w:b/>
          <w:bCs/>
          <w:noProof/>
        </w:rPr>
      </w:pPr>
      <w:r w:rsidRPr="00E44B6E">
        <w:rPr>
          <w:b/>
          <w:bCs/>
          <w:noProof/>
        </w:rPr>
        <w:t>Key Sequences:</w:t>
      </w:r>
    </w:p>
    <w:p w14:paraId="44C63D61" w14:textId="77777777" w:rsidR="00E44B6E" w:rsidRPr="00E44B6E" w:rsidRDefault="00E44B6E" w:rsidP="00E44B6E">
      <w:pPr>
        <w:numPr>
          <w:ilvl w:val="0"/>
          <w:numId w:val="11"/>
        </w:numPr>
        <w:rPr>
          <w:noProof/>
        </w:rPr>
      </w:pPr>
      <w:r w:rsidRPr="00E44B6E">
        <w:rPr>
          <w:b/>
          <w:bCs/>
          <w:noProof/>
        </w:rPr>
        <w:t>Login Sequence:</w:t>
      </w:r>
    </w:p>
    <w:p w14:paraId="042D7EBE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User/Admin enters credentials.</w:t>
      </w:r>
    </w:p>
    <w:p w14:paraId="606403F5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System validates the input.</w:t>
      </w:r>
    </w:p>
    <w:p w14:paraId="77F8AC09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Appropriate interface (user/admin) is displayed based on the credentials.</w:t>
      </w:r>
    </w:p>
    <w:p w14:paraId="19ECD3E7" w14:textId="77777777" w:rsidR="00E44B6E" w:rsidRPr="00E44B6E" w:rsidRDefault="00E44B6E" w:rsidP="00E44B6E">
      <w:pPr>
        <w:numPr>
          <w:ilvl w:val="0"/>
          <w:numId w:val="11"/>
        </w:numPr>
        <w:rPr>
          <w:noProof/>
        </w:rPr>
      </w:pPr>
      <w:r w:rsidRPr="00E44B6E">
        <w:rPr>
          <w:b/>
          <w:bCs/>
          <w:noProof/>
        </w:rPr>
        <w:t>Flight Search:</w:t>
      </w:r>
    </w:p>
    <w:p w14:paraId="2D89F77F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User requests flight options.</w:t>
      </w:r>
    </w:p>
    <w:p w14:paraId="20E88DEB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System retrieves and displays the available flights.</w:t>
      </w:r>
    </w:p>
    <w:p w14:paraId="14992E7D" w14:textId="77777777" w:rsidR="00E44B6E" w:rsidRPr="00E44B6E" w:rsidRDefault="00E44B6E" w:rsidP="00E44B6E">
      <w:pPr>
        <w:numPr>
          <w:ilvl w:val="0"/>
          <w:numId w:val="11"/>
        </w:numPr>
        <w:rPr>
          <w:noProof/>
        </w:rPr>
      </w:pPr>
      <w:r w:rsidRPr="00E44B6E">
        <w:rPr>
          <w:b/>
          <w:bCs/>
          <w:noProof/>
        </w:rPr>
        <w:t>Flight Booking:</w:t>
      </w:r>
    </w:p>
    <w:p w14:paraId="53993B24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User selects a flight and provides booking details.</w:t>
      </w:r>
    </w:p>
    <w:p w14:paraId="387EA3BA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System processes the booking and updates relevant flight and user data.</w:t>
      </w:r>
    </w:p>
    <w:p w14:paraId="6D5BF3A1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Booking confirmation is sent to the user.</w:t>
      </w:r>
    </w:p>
    <w:p w14:paraId="7B9E5841" w14:textId="77777777" w:rsidR="00E44B6E" w:rsidRPr="00E44B6E" w:rsidRDefault="00E44B6E" w:rsidP="00E44B6E">
      <w:pPr>
        <w:numPr>
          <w:ilvl w:val="0"/>
          <w:numId w:val="11"/>
        </w:numPr>
        <w:rPr>
          <w:noProof/>
        </w:rPr>
      </w:pPr>
      <w:r w:rsidRPr="00E44B6E">
        <w:rPr>
          <w:b/>
          <w:bCs/>
          <w:noProof/>
        </w:rPr>
        <w:t>Admin Editing Flights:</w:t>
      </w:r>
    </w:p>
    <w:p w14:paraId="04AC9DB1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Admin selects a flight to edit.</w:t>
      </w:r>
    </w:p>
    <w:p w14:paraId="6D2A4E50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System retrieves and displays current flight details.</w:t>
      </w:r>
    </w:p>
    <w:p w14:paraId="0B0B4A0D" w14:textId="77777777" w:rsidR="00E44B6E" w:rsidRPr="00E44B6E" w:rsidRDefault="00E44B6E" w:rsidP="00E44B6E">
      <w:pPr>
        <w:numPr>
          <w:ilvl w:val="1"/>
          <w:numId w:val="11"/>
        </w:numPr>
        <w:rPr>
          <w:noProof/>
        </w:rPr>
      </w:pPr>
      <w:r w:rsidRPr="00E44B6E">
        <w:rPr>
          <w:noProof/>
        </w:rPr>
        <w:t>Admin modifies and saves updated flight information.</w:t>
      </w:r>
    </w:p>
    <w:p w14:paraId="449F258B" w14:textId="77777777" w:rsidR="00E44B6E" w:rsidRDefault="00E44B6E">
      <w:r>
        <w:rPr>
          <w:noProof/>
        </w:rPr>
        <w:lastRenderedPageBreak/>
        <w:drawing>
          <wp:inline distT="0" distB="0" distL="0" distR="0" wp14:anchorId="57B4A847" wp14:editId="27FC38A8">
            <wp:extent cx="3612515" cy="8229600"/>
            <wp:effectExtent l="0" t="0" r="6985" b="0"/>
            <wp:docPr id="817391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91368" name="Picture 8173913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23C8" w14:textId="77777777" w:rsidR="00E44B6E" w:rsidRPr="00E44B6E" w:rsidRDefault="00E44B6E" w:rsidP="00E44B6E">
      <w:pPr>
        <w:rPr>
          <w:b/>
          <w:bCs/>
        </w:rPr>
      </w:pPr>
      <w:r w:rsidRPr="00E44B6E">
        <w:rPr>
          <w:b/>
          <w:bCs/>
        </w:rPr>
        <w:lastRenderedPageBreak/>
        <w:t>Diagram 3: Class Diagram</w:t>
      </w:r>
    </w:p>
    <w:p w14:paraId="105C9410" w14:textId="5A3D70B5" w:rsidR="00E44B6E" w:rsidRPr="00E44B6E" w:rsidRDefault="00E44B6E" w:rsidP="00E44B6E">
      <w:r w:rsidRPr="00E44B6E">
        <w:br/>
        <w:t>This diagram represents the structure of the system and relationships between various entities.</w:t>
      </w:r>
    </w:p>
    <w:p w14:paraId="4AA8EC93" w14:textId="77777777" w:rsidR="00E44B6E" w:rsidRPr="00E44B6E" w:rsidRDefault="00E44B6E" w:rsidP="00E44B6E">
      <w:pPr>
        <w:rPr>
          <w:b/>
          <w:bCs/>
        </w:rPr>
      </w:pPr>
      <w:r w:rsidRPr="00E44B6E">
        <w:rPr>
          <w:b/>
          <w:bCs/>
        </w:rPr>
        <w:t>Key Classes:</w:t>
      </w:r>
    </w:p>
    <w:p w14:paraId="4D88972C" w14:textId="77777777" w:rsidR="00E44B6E" w:rsidRPr="00E44B6E" w:rsidRDefault="00E44B6E" w:rsidP="00E44B6E">
      <w:pPr>
        <w:numPr>
          <w:ilvl w:val="0"/>
          <w:numId w:val="12"/>
        </w:numPr>
      </w:pPr>
      <w:r w:rsidRPr="00E44B6E">
        <w:rPr>
          <w:b/>
          <w:bCs/>
        </w:rPr>
        <w:t>User:</w:t>
      </w:r>
    </w:p>
    <w:p w14:paraId="0C1C4FAD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>Attributes: username, password, email</w:t>
      </w:r>
    </w:p>
    <w:p w14:paraId="35294769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Methods: </w:t>
      </w:r>
      <w:proofErr w:type="gramStart"/>
      <w:r w:rsidRPr="00E44B6E">
        <w:t>login(</w:t>
      </w:r>
      <w:proofErr w:type="gramEnd"/>
      <w:r w:rsidRPr="00E44B6E">
        <w:t xml:space="preserve">), register(), </w:t>
      </w:r>
      <w:proofErr w:type="spellStart"/>
      <w:r w:rsidRPr="00E44B6E">
        <w:t>searchFlights</w:t>
      </w:r>
      <w:proofErr w:type="spellEnd"/>
      <w:r w:rsidRPr="00E44B6E">
        <w:t xml:space="preserve">(), </w:t>
      </w:r>
      <w:proofErr w:type="spellStart"/>
      <w:r w:rsidRPr="00E44B6E">
        <w:t>bookFlight</w:t>
      </w:r>
      <w:proofErr w:type="spellEnd"/>
      <w:r w:rsidRPr="00E44B6E">
        <w:t>()</w:t>
      </w:r>
    </w:p>
    <w:p w14:paraId="0BA55D64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>Description: Represents end-users of the system who can search and book flights.</w:t>
      </w:r>
    </w:p>
    <w:p w14:paraId="61FC7B6D" w14:textId="77777777" w:rsidR="00E44B6E" w:rsidRPr="00E44B6E" w:rsidRDefault="00E44B6E" w:rsidP="00E44B6E">
      <w:pPr>
        <w:numPr>
          <w:ilvl w:val="0"/>
          <w:numId w:val="12"/>
        </w:numPr>
      </w:pPr>
      <w:r w:rsidRPr="00E44B6E">
        <w:rPr>
          <w:b/>
          <w:bCs/>
        </w:rPr>
        <w:t>Admin:</w:t>
      </w:r>
    </w:p>
    <w:p w14:paraId="2E17E3FC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Attributes: </w:t>
      </w:r>
      <w:proofErr w:type="spellStart"/>
      <w:r w:rsidRPr="00E44B6E">
        <w:t>adminID</w:t>
      </w:r>
      <w:proofErr w:type="spellEnd"/>
      <w:r w:rsidRPr="00E44B6E">
        <w:t>, password</w:t>
      </w:r>
    </w:p>
    <w:p w14:paraId="6591F6CA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Methods: </w:t>
      </w:r>
      <w:proofErr w:type="gramStart"/>
      <w:r w:rsidRPr="00E44B6E">
        <w:t>login(</w:t>
      </w:r>
      <w:proofErr w:type="gramEnd"/>
      <w:r w:rsidRPr="00E44B6E">
        <w:t xml:space="preserve">), </w:t>
      </w:r>
      <w:proofErr w:type="spellStart"/>
      <w:r w:rsidRPr="00E44B6E">
        <w:t>editFlight</w:t>
      </w:r>
      <w:proofErr w:type="spellEnd"/>
      <w:r w:rsidRPr="00E44B6E">
        <w:t xml:space="preserve">(), </w:t>
      </w:r>
      <w:proofErr w:type="spellStart"/>
      <w:r w:rsidRPr="00E44B6E">
        <w:t>viewReports</w:t>
      </w:r>
      <w:proofErr w:type="spellEnd"/>
      <w:r w:rsidRPr="00E44B6E">
        <w:t>()</w:t>
      </w:r>
    </w:p>
    <w:p w14:paraId="2BB57EB9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>Description: Represents system administrators who manage flights and oversee operations.</w:t>
      </w:r>
    </w:p>
    <w:p w14:paraId="6CCB42CA" w14:textId="77777777" w:rsidR="00E44B6E" w:rsidRPr="00E44B6E" w:rsidRDefault="00E44B6E" w:rsidP="00E44B6E">
      <w:pPr>
        <w:numPr>
          <w:ilvl w:val="0"/>
          <w:numId w:val="12"/>
        </w:numPr>
      </w:pPr>
      <w:r w:rsidRPr="00E44B6E">
        <w:rPr>
          <w:b/>
          <w:bCs/>
        </w:rPr>
        <w:t>Flight:</w:t>
      </w:r>
    </w:p>
    <w:p w14:paraId="4CCE3971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Attributes: </w:t>
      </w:r>
      <w:proofErr w:type="spellStart"/>
      <w:r w:rsidRPr="00E44B6E">
        <w:t>flightID</w:t>
      </w:r>
      <w:proofErr w:type="spellEnd"/>
      <w:r w:rsidRPr="00E44B6E">
        <w:t xml:space="preserve">, </w:t>
      </w:r>
      <w:proofErr w:type="spellStart"/>
      <w:r w:rsidRPr="00E44B6E">
        <w:t>departureTime</w:t>
      </w:r>
      <w:proofErr w:type="spellEnd"/>
      <w:r w:rsidRPr="00E44B6E">
        <w:t xml:space="preserve">, </w:t>
      </w:r>
      <w:proofErr w:type="spellStart"/>
      <w:r w:rsidRPr="00E44B6E">
        <w:t>arrivalTime</w:t>
      </w:r>
      <w:proofErr w:type="spellEnd"/>
      <w:r w:rsidRPr="00E44B6E">
        <w:t xml:space="preserve">, origin, destination, price, </w:t>
      </w:r>
      <w:proofErr w:type="spellStart"/>
      <w:r w:rsidRPr="00E44B6E">
        <w:t>seatsAvailable</w:t>
      </w:r>
      <w:proofErr w:type="spellEnd"/>
    </w:p>
    <w:p w14:paraId="1E7E79D9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Methods: </w:t>
      </w:r>
      <w:proofErr w:type="spellStart"/>
      <w:proofErr w:type="gramStart"/>
      <w:r w:rsidRPr="00E44B6E">
        <w:t>bookSeat</w:t>
      </w:r>
      <w:proofErr w:type="spellEnd"/>
      <w:r w:rsidRPr="00E44B6E">
        <w:t>(</w:t>
      </w:r>
      <w:proofErr w:type="gramEnd"/>
      <w:r w:rsidRPr="00E44B6E">
        <w:t xml:space="preserve">), </w:t>
      </w:r>
      <w:proofErr w:type="spellStart"/>
      <w:r w:rsidRPr="00E44B6E">
        <w:t>cancelSeat</w:t>
      </w:r>
      <w:proofErr w:type="spellEnd"/>
      <w:r w:rsidRPr="00E44B6E">
        <w:t>()</w:t>
      </w:r>
    </w:p>
    <w:p w14:paraId="75152C7B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>Description: Stores and manages details of available flights.</w:t>
      </w:r>
    </w:p>
    <w:p w14:paraId="485862CB" w14:textId="77777777" w:rsidR="00E44B6E" w:rsidRPr="00E44B6E" w:rsidRDefault="00E44B6E" w:rsidP="00E44B6E">
      <w:pPr>
        <w:numPr>
          <w:ilvl w:val="0"/>
          <w:numId w:val="12"/>
        </w:numPr>
      </w:pPr>
      <w:r w:rsidRPr="00E44B6E">
        <w:rPr>
          <w:b/>
          <w:bCs/>
        </w:rPr>
        <w:t>Booking:</w:t>
      </w:r>
    </w:p>
    <w:p w14:paraId="01D2E62F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Attributes: </w:t>
      </w:r>
      <w:proofErr w:type="spellStart"/>
      <w:r w:rsidRPr="00E44B6E">
        <w:t>bookingID</w:t>
      </w:r>
      <w:proofErr w:type="spellEnd"/>
      <w:r w:rsidRPr="00E44B6E">
        <w:t xml:space="preserve">, </w:t>
      </w:r>
      <w:proofErr w:type="spellStart"/>
      <w:r w:rsidRPr="00E44B6E">
        <w:t>userID</w:t>
      </w:r>
      <w:proofErr w:type="spellEnd"/>
      <w:r w:rsidRPr="00E44B6E">
        <w:t xml:space="preserve">, </w:t>
      </w:r>
      <w:proofErr w:type="spellStart"/>
      <w:r w:rsidRPr="00E44B6E">
        <w:t>flightID</w:t>
      </w:r>
      <w:proofErr w:type="spellEnd"/>
      <w:r w:rsidRPr="00E44B6E">
        <w:t xml:space="preserve">, </w:t>
      </w:r>
      <w:proofErr w:type="spellStart"/>
      <w:r w:rsidRPr="00E44B6E">
        <w:t>bookingDate</w:t>
      </w:r>
      <w:proofErr w:type="spellEnd"/>
      <w:r w:rsidRPr="00E44B6E">
        <w:t>, status</w:t>
      </w:r>
    </w:p>
    <w:p w14:paraId="12D543C9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Methods: </w:t>
      </w:r>
      <w:proofErr w:type="spellStart"/>
      <w:proofErr w:type="gramStart"/>
      <w:r w:rsidRPr="00E44B6E">
        <w:t>cancelBooking</w:t>
      </w:r>
      <w:proofErr w:type="spellEnd"/>
      <w:r w:rsidRPr="00E44B6E">
        <w:t>(</w:t>
      </w:r>
      <w:proofErr w:type="gramEnd"/>
      <w:r w:rsidRPr="00E44B6E">
        <w:t>)</w:t>
      </w:r>
    </w:p>
    <w:p w14:paraId="1A963E08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>Description: Represents individual bookings made by users.</w:t>
      </w:r>
    </w:p>
    <w:p w14:paraId="10D67261" w14:textId="77777777" w:rsidR="00E44B6E" w:rsidRPr="00E44B6E" w:rsidRDefault="00E44B6E" w:rsidP="00E44B6E">
      <w:pPr>
        <w:numPr>
          <w:ilvl w:val="0"/>
          <w:numId w:val="12"/>
        </w:numPr>
      </w:pPr>
      <w:r w:rsidRPr="00E44B6E">
        <w:rPr>
          <w:b/>
          <w:bCs/>
        </w:rPr>
        <w:t>Report:</w:t>
      </w:r>
    </w:p>
    <w:p w14:paraId="0DEEB2EE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Attributes: </w:t>
      </w:r>
      <w:proofErr w:type="spellStart"/>
      <w:r w:rsidRPr="00E44B6E">
        <w:t>reportID</w:t>
      </w:r>
      <w:proofErr w:type="spellEnd"/>
      <w:r w:rsidRPr="00E44B6E">
        <w:t xml:space="preserve">, </w:t>
      </w:r>
      <w:proofErr w:type="spellStart"/>
      <w:r w:rsidRPr="00E44B6E">
        <w:t>generatedDate</w:t>
      </w:r>
      <w:proofErr w:type="spellEnd"/>
    </w:p>
    <w:p w14:paraId="19531713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 xml:space="preserve">Methods: </w:t>
      </w:r>
      <w:proofErr w:type="gramStart"/>
      <w:r w:rsidRPr="00E44B6E">
        <w:t>generate(</w:t>
      </w:r>
      <w:proofErr w:type="gramEnd"/>
      <w:r w:rsidRPr="00E44B6E">
        <w:t>)</w:t>
      </w:r>
    </w:p>
    <w:p w14:paraId="23A8F9BD" w14:textId="77777777" w:rsidR="00E44B6E" w:rsidRPr="00E44B6E" w:rsidRDefault="00E44B6E" w:rsidP="00E44B6E">
      <w:pPr>
        <w:numPr>
          <w:ilvl w:val="1"/>
          <w:numId w:val="12"/>
        </w:numPr>
      </w:pPr>
      <w:r w:rsidRPr="00E44B6E">
        <w:t>Description: Used by admins to analyze system data.</w:t>
      </w:r>
    </w:p>
    <w:p w14:paraId="7A4189DB" w14:textId="77777777" w:rsidR="00E44B6E" w:rsidRDefault="00E44B6E" w:rsidP="00E44B6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6490A5" wp14:editId="7A79D9C6">
            <wp:extent cx="5486400" cy="5537200"/>
            <wp:effectExtent l="0" t="0" r="0" b="6350"/>
            <wp:docPr id="5179869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86932" name="Picture 5179869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8DC2" w14:textId="77777777" w:rsidR="00E44B6E" w:rsidRDefault="00E44B6E" w:rsidP="00E44B6E">
      <w:pPr>
        <w:rPr>
          <w:noProof/>
        </w:rPr>
      </w:pPr>
    </w:p>
    <w:p w14:paraId="69A56730" w14:textId="77777777" w:rsidR="00E44B6E" w:rsidRDefault="00E44B6E" w:rsidP="00E44B6E">
      <w:pPr>
        <w:rPr>
          <w:noProof/>
        </w:rPr>
      </w:pPr>
    </w:p>
    <w:p w14:paraId="55B91EA4" w14:textId="77777777" w:rsidR="00E44B6E" w:rsidRDefault="00E44B6E" w:rsidP="00E44B6E">
      <w:pPr>
        <w:rPr>
          <w:noProof/>
        </w:rPr>
      </w:pPr>
    </w:p>
    <w:p w14:paraId="655E73A1" w14:textId="77777777" w:rsidR="00E44B6E" w:rsidRDefault="00E44B6E" w:rsidP="00E44B6E">
      <w:pPr>
        <w:rPr>
          <w:noProof/>
        </w:rPr>
      </w:pPr>
    </w:p>
    <w:p w14:paraId="189BACAD" w14:textId="77777777" w:rsidR="00E44B6E" w:rsidRDefault="00E44B6E" w:rsidP="00E44B6E">
      <w:pPr>
        <w:rPr>
          <w:noProof/>
        </w:rPr>
      </w:pPr>
    </w:p>
    <w:p w14:paraId="485C6AB8" w14:textId="77777777" w:rsidR="00E44B6E" w:rsidRDefault="00E44B6E" w:rsidP="00E44B6E">
      <w:pPr>
        <w:rPr>
          <w:noProof/>
        </w:rPr>
      </w:pPr>
    </w:p>
    <w:p w14:paraId="1C0B2617" w14:textId="77777777" w:rsidR="00E44B6E" w:rsidRDefault="00E44B6E" w:rsidP="00E44B6E">
      <w:pPr>
        <w:rPr>
          <w:noProof/>
        </w:rPr>
      </w:pPr>
    </w:p>
    <w:p w14:paraId="71CF6799" w14:textId="77777777" w:rsidR="00E44B6E" w:rsidRDefault="00E44B6E" w:rsidP="00E44B6E">
      <w:pPr>
        <w:rPr>
          <w:noProof/>
        </w:rPr>
      </w:pPr>
    </w:p>
    <w:p w14:paraId="06F0517D" w14:textId="72C10450" w:rsidR="00E44B6E" w:rsidRPr="00E44B6E" w:rsidRDefault="00E44B6E" w:rsidP="00E44B6E">
      <w:pPr>
        <w:rPr>
          <w:b/>
          <w:bCs/>
          <w:noProof/>
        </w:rPr>
      </w:pPr>
      <w:r w:rsidRPr="00E44B6E">
        <w:rPr>
          <w:b/>
          <w:bCs/>
          <w:noProof/>
        </w:rPr>
        <w:lastRenderedPageBreak/>
        <w:t>Diagram 4: Object Diagram</w:t>
      </w:r>
    </w:p>
    <w:p w14:paraId="4C72DAC3" w14:textId="3CC64035" w:rsidR="00E44B6E" w:rsidRPr="00E44B6E" w:rsidRDefault="00E44B6E" w:rsidP="00E44B6E">
      <w:pPr>
        <w:rPr>
          <w:noProof/>
        </w:rPr>
      </w:pPr>
      <w:r w:rsidRPr="00E44B6E">
        <w:rPr>
          <w:noProof/>
        </w:rPr>
        <w:br/>
        <w:t>This diagram provides a specific instance of the class diagram, showing the objects and their relationships during runtime.</w:t>
      </w:r>
    </w:p>
    <w:p w14:paraId="6D3F4713" w14:textId="77777777" w:rsidR="00E44B6E" w:rsidRPr="00E44B6E" w:rsidRDefault="00E44B6E" w:rsidP="00E44B6E">
      <w:pPr>
        <w:rPr>
          <w:b/>
          <w:bCs/>
          <w:noProof/>
        </w:rPr>
      </w:pPr>
      <w:r w:rsidRPr="00E44B6E">
        <w:rPr>
          <w:b/>
          <w:bCs/>
          <w:noProof/>
        </w:rPr>
        <w:t>Key Instances:</w:t>
      </w:r>
    </w:p>
    <w:p w14:paraId="2F9694BF" w14:textId="77777777" w:rsidR="00E44B6E" w:rsidRPr="00E44B6E" w:rsidRDefault="00E44B6E" w:rsidP="00E44B6E">
      <w:pPr>
        <w:numPr>
          <w:ilvl w:val="0"/>
          <w:numId w:val="13"/>
        </w:numPr>
        <w:rPr>
          <w:noProof/>
        </w:rPr>
      </w:pPr>
      <w:r w:rsidRPr="00E44B6E">
        <w:rPr>
          <w:b/>
          <w:bCs/>
          <w:noProof/>
        </w:rPr>
        <w:t>User Objects:</w:t>
      </w:r>
    </w:p>
    <w:p w14:paraId="3ED52C24" w14:textId="77777777" w:rsidR="00E44B6E" w:rsidRPr="00E44B6E" w:rsidRDefault="00E44B6E" w:rsidP="00E44B6E">
      <w:pPr>
        <w:numPr>
          <w:ilvl w:val="1"/>
          <w:numId w:val="13"/>
        </w:numPr>
        <w:rPr>
          <w:noProof/>
        </w:rPr>
      </w:pPr>
      <w:r w:rsidRPr="00E44B6E">
        <w:rPr>
          <w:noProof/>
        </w:rPr>
        <w:t>Contains details of a specific user, such as username and password.</w:t>
      </w:r>
    </w:p>
    <w:p w14:paraId="130B493B" w14:textId="77777777" w:rsidR="00E44B6E" w:rsidRPr="00E44B6E" w:rsidRDefault="00E44B6E" w:rsidP="00E44B6E">
      <w:pPr>
        <w:numPr>
          <w:ilvl w:val="1"/>
          <w:numId w:val="13"/>
        </w:numPr>
        <w:rPr>
          <w:noProof/>
        </w:rPr>
      </w:pPr>
      <w:r w:rsidRPr="00E44B6E">
        <w:rPr>
          <w:noProof/>
        </w:rPr>
        <w:t>Associated methods allow users to search flights or book a specific flight.</w:t>
      </w:r>
    </w:p>
    <w:p w14:paraId="33052258" w14:textId="77777777" w:rsidR="00E44B6E" w:rsidRPr="00E44B6E" w:rsidRDefault="00E44B6E" w:rsidP="00E44B6E">
      <w:pPr>
        <w:numPr>
          <w:ilvl w:val="0"/>
          <w:numId w:val="13"/>
        </w:numPr>
        <w:rPr>
          <w:noProof/>
        </w:rPr>
      </w:pPr>
      <w:r w:rsidRPr="00E44B6E">
        <w:rPr>
          <w:b/>
          <w:bCs/>
          <w:noProof/>
        </w:rPr>
        <w:t>Booking Objects:</w:t>
      </w:r>
    </w:p>
    <w:p w14:paraId="67034F80" w14:textId="77777777" w:rsidR="00E44B6E" w:rsidRPr="00E44B6E" w:rsidRDefault="00E44B6E" w:rsidP="00E44B6E">
      <w:pPr>
        <w:numPr>
          <w:ilvl w:val="1"/>
          <w:numId w:val="13"/>
        </w:numPr>
        <w:rPr>
          <w:noProof/>
        </w:rPr>
      </w:pPr>
      <w:r w:rsidRPr="00E44B6E">
        <w:rPr>
          <w:noProof/>
        </w:rPr>
        <w:t>Represents a specific booking, linked to a User and a Flight.</w:t>
      </w:r>
    </w:p>
    <w:p w14:paraId="050DD0EC" w14:textId="77777777" w:rsidR="00E44B6E" w:rsidRPr="00E44B6E" w:rsidRDefault="00E44B6E" w:rsidP="00E44B6E">
      <w:pPr>
        <w:numPr>
          <w:ilvl w:val="0"/>
          <w:numId w:val="13"/>
        </w:numPr>
        <w:rPr>
          <w:noProof/>
        </w:rPr>
      </w:pPr>
      <w:r w:rsidRPr="00E44B6E">
        <w:rPr>
          <w:b/>
          <w:bCs/>
          <w:noProof/>
        </w:rPr>
        <w:t>Flight Objects:</w:t>
      </w:r>
    </w:p>
    <w:p w14:paraId="7E14A507" w14:textId="77777777" w:rsidR="00E44B6E" w:rsidRPr="00E44B6E" w:rsidRDefault="00E44B6E" w:rsidP="00E44B6E">
      <w:pPr>
        <w:numPr>
          <w:ilvl w:val="1"/>
          <w:numId w:val="13"/>
        </w:numPr>
        <w:rPr>
          <w:noProof/>
        </w:rPr>
      </w:pPr>
      <w:r w:rsidRPr="00E44B6E">
        <w:rPr>
          <w:noProof/>
        </w:rPr>
        <w:t>Stores details for a specific flight, including departure time, destination, and price.</w:t>
      </w:r>
    </w:p>
    <w:p w14:paraId="790BFFB1" w14:textId="77777777" w:rsidR="00E44B6E" w:rsidRPr="00E44B6E" w:rsidRDefault="00E44B6E" w:rsidP="00E44B6E">
      <w:pPr>
        <w:numPr>
          <w:ilvl w:val="0"/>
          <w:numId w:val="13"/>
        </w:numPr>
        <w:rPr>
          <w:noProof/>
        </w:rPr>
      </w:pPr>
      <w:r w:rsidRPr="00E44B6E">
        <w:rPr>
          <w:b/>
          <w:bCs/>
          <w:noProof/>
        </w:rPr>
        <w:t>Admin Objects:</w:t>
      </w:r>
    </w:p>
    <w:p w14:paraId="5C5D16C5" w14:textId="77777777" w:rsidR="00E44B6E" w:rsidRPr="00E44B6E" w:rsidRDefault="00E44B6E" w:rsidP="00E44B6E">
      <w:pPr>
        <w:numPr>
          <w:ilvl w:val="1"/>
          <w:numId w:val="13"/>
        </w:numPr>
        <w:rPr>
          <w:noProof/>
        </w:rPr>
      </w:pPr>
      <w:r w:rsidRPr="00E44B6E">
        <w:rPr>
          <w:noProof/>
        </w:rPr>
        <w:t>Used by administrators to access flight and booking management tools.</w:t>
      </w:r>
    </w:p>
    <w:p w14:paraId="7A2A1084" w14:textId="77777777" w:rsidR="00A37A8B" w:rsidRDefault="00E44B6E">
      <w:r>
        <w:rPr>
          <w:noProof/>
        </w:rPr>
        <w:drawing>
          <wp:inline distT="0" distB="0" distL="0" distR="0" wp14:anchorId="149C0BAF" wp14:editId="538AD7A7">
            <wp:extent cx="5486400" cy="2604135"/>
            <wp:effectExtent l="0" t="0" r="0" b="5715"/>
            <wp:docPr id="20736619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61969" name="Picture 20736619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A8B" w:rsidRPr="00A37A8B">
        <w:t xml:space="preserve"> </w:t>
      </w:r>
    </w:p>
    <w:p w14:paraId="3BF80E7C" w14:textId="77777777" w:rsidR="00A37A8B" w:rsidRDefault="00A37A8B"/>
    <w:p w14:paraId="6770D424" w14:textId="77777777" w:rsidR="00A37A8B" w:rsidRDefault="00A37A8B"/>
    <w:p w14:paraId="570AB870" w14:textId="77777777" w:rsidR="00A37A8B" w:rsidRDefault="00A37A8B"/>
    <w:p w14:paraId="653BD2D1" w14:textId="77777777" w:rsidR="00A37A8B" w:rsidRDefault="00A37A8B"/>
    <w:p w14:paraId="5D34EAE4" w14:textId="77777777" w:rsidR="00A37A8B" w:rsidRDefault="00A37A8B"/>
    <w:p w14:paraId="4C349361" w14:textId="77777777" w:rsidR="00A37A8B" w:rsidRDefault="00A37A8B"/>
    <w:p w14:paraId="55A60868" w14:textId="77777777" w:rsidR="00A37A8B" w:rsidRDefault="00A37A8B"/>
    <w:p w14:paraId="772ECC54" w14:textId="77777777" w:rsidR="00A37A8B" w:rsidRDefault="00A37A8B"/>
    <w:p w14:paraId="6AF735B3" w14:textId="70F35B8F" w:rsidR="00A37A8B" w:rsidRDefault="00A37A8B">
      <w:r>
        <w:t>And this git hub link to following our work</w:t>
      </w:r>
    </w:p>
    <w:p w14:paraId="4BE6D48A" w14:textId="77777777" w:rsidR="00A37A8B" w:rsidRDefault="00A37A8B"/>
    <w:p w14:paraId="54CABC30" w14:textId="11A2559B" w:rsidR="00E44B6E" w:rsidRDefault="00A37A8B">
      <w:hyperlink r:id="rId10" w:history="1">
        <w:r w:rsidRPr="00A37A8B">
          <w:rPr>
            <w:rStyle w:val="Hyperlink"/>
          </w:rPr>
          <w:t>https://github.com/yass-amin/airline-reservation-system</w:t>
        </w:r>
      </w:hyperlink>
    </w:p>
    <w:sectPr w:rsidR="00E44B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753799"/>
    <w:multiLevelType w:val="multilevel"/>
    <w:tmpl w:val="5058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2F7B3D"/>
    <w:multiLevelType w:val="multilevel"/>
    <w:tmpl w:val="3E26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5E7C1F"/>
    <w:multiLevelType w:val="multilevel"/>
    <w:tmpl w:val="156C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384C33"/>
    <w:multiLevelType w:val="multilevel"/>
    <w:tmpl w:val="F006B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0353060">
    <w:abstractNumId w:val="8"/>
  </w:num>
  <w:num w:numId="2" w16cid:durableId="1690832239">
    <w:abstractNumId w:val="6"/>
  </w:num>
  <w:num w:numId="3" w16cid:durableId="511993264">
    <w:abstractNumId w:val="5"/>
  </w:num>
  <w:num w:numId="4" w16cid:durableId="988943252">
    <w:abstractNumId w:val="4"/>
  </w:num>
  <w:num w:numId="5" w16cid:durableId="1525829982">
    <w:abstractNumId w:val="7"/>
  </w:num>
  <w:num w:numId="6" w16cid:durableId="1397892793">
    <w:abstractNumId w:val="3"/>
  </w:num>
  <w:num w:numId="7" w16cid:durableId="1773017002">
    <w:abstractNumId w:val="2"/>
  </w:num>
  <w:num w:numId="8" w16cid:durableId="203374607">
    <w:abstractNumId w:val="1"/>
  </w:num>
  <w:num w:numId="9" w16cid:durableId="1609892273">
    <w:abstractNumId w:val="0"/>
  </w:num>
  <w:num w:numId="10" w16cid:durableId="849106288">
    <w:abstractNumId w:val="9"/>
  </w:num>
  <w:num w:numId="11" w16cid:durableId="873426908">
    <w:abstractNumId w:val="10"/>
  </w:num>
  <w:num w:numId="12" w16cid:durableId="488713452">
    <w:abstractNumId w:val="11"/>
  </w:num>
  <w:num w:numId="13" w16cid:durableId="13702538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9E4"/>
    <w:rsid w:val="0029639D"/>
    <w:rsid w:val="00326F90"/>
    <w:rsid w:val="003B7E7A"/>
    <w:rsid w:val="004A6FD9"/>
    <w:rsid w:val="004B39B8"/>
    <w:rsid w:val="00746332"/>
    <w:rsid w:val="00957068"/>
    <w:rsid w:val="00A37A8B"/>
    <w:rsid w:val="00AA1D8D"/>
    <w:rsid w:val="00AE6705"/>
    <w:rsid w:val="00B47730"/>
    <w:rsid w:val="00CB0664"/>
    <w:rsid w:val="00E44B6E"/>
    <w:rsid w:val="00FC693F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772519"/>
  <w14:defaultImageDpi w14:val="300"/>
  <w15:docId w15:val="{56B25258-D2DF-4358-9AF3-6E407487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37A8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7A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7A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1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27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63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8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30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5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ass-amin/airline-reservation-syste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353955-BA4D-4A02-89F0-817C81DEF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Salama</cp:lastModifiedBy>
  <cp:revision>2</cp:revision>
  <dcterms:created xsi:type="dcterms:W3CDTF">2024-12-29T08:43:00Z</dcterms:created>
  <dcterms:modified xsi:type="dcterms:W3CDTF">2024-12-29T08:43:00Z</dcterms:modified>
  <cp:category/>
</cp:coreProperties>
</file>